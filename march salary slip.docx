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B4FF" w14:textId="10921A99" w:rsidR="006E1424" w:rsidRPr="006E1424" w:rsidRDefault="006E1424" w:rsidP="006E1424">
      <w:pPr>
        <w:pStyle w:val="Heading1"/>
        <w:rPr>
          <w:lang w:val="en-IN"/>
        </w:rPr>
      </w:pPr>
      <w:r w:rsidRPr="006E1424">
        <w:rPr>
          <w:lang w:val="en-IN"/>
        </w:rPr>
        <w:drawing>
          <wp:anchor distT="0" distB="0" distL="114300" distR="114300" simplePos="0" relativeHeight="251658240" behindDoc="0" locked="0" layoutInCell="1" allowOverlap="1" wp14:anchorId="5A726E70" wp14:editId="12DE86F0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72400" cy="1783080"/>
            <wp:effectExtent l="0" t="0" r="0" b="7620"/>
            <wp:wrapSquare wrapText="bothSides"/>
            <wp:docPr id="163690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BBFB5" w14:textId="7B9B6671" w:rsidR="006E1424" w:rsidRPr="006E1424" w:rsidRDefault="0078698E" w:rsidP="006E1424">
      <w:pPr>
        <w:pStyle w:val="Heading1"/>
        <w:rPr>
          <w:lang w:val="en-IN"/>
        </w:rPr>
      </w:pPr>
      <w:r>
        <w:t>S</w:t>
      </w:r>
      <w:r>
        <w:t>alary Slip March 2025</w:t>
      </w:r>
    </w:p>
    <w:p w14:paraId="5FBF21C6" w14:textId="51A6667C" w:rsidR="00AB4C8A" w:rsidRDefault="00AB4C8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B4C8A" w14:paraId="508C50F1" w14:textId="77777777">
        <w:tc>
          <w:tcPr>
            <w:tcW w:w="4320" w:type="dxa"/>
          </w:tcPr>
          <w:p w14:paraId="427F853E" w14:textId="77777777" w:rsidR="00AB4C8A" w:rsidRDefault="0078698E">
            <w:r>
              <w:t>Emp Code:</w:t>
            </w:r>
          </w:p>
        </w:tc>
        <w:tc>
          <w:tcPr>
            <w:tcW w:w="4320" w:type="dxa"/>
          </w:tcPr>
          <w:p w14:paraId="31276CF9" w14:textId="77777777" w:rsidR="00AB4C8A" w:rsidRDefault="0078698E">
            <w:r>
              <w:t>RYX023</w:t>
            </w:r>
          </w:p>
        </w:tc>
      </w:tr>
      <w:tr w:rsidR="00AB4C8A" w14:paraId="4D85514C" w14:textId="77777777">
        <w:tc>
          <w:tcPr>
            <w:tcW w:w="4320" w:type="dxa"/>
          </w:tcPr>
          <w:p w14:paraId="320A0824" w14:textId="77777777" w:rsidR="00AB4C8A" w:rsidRDefault="0078698E">
            <w:r>
              <w:t>Emp Name:</w:t>
            </w:r>
          </w:p>
        </w:tc>
        <w:tc>
          <w:tcPr>
            <w:tcW w:w="4320" w:type="dxa"/>
          </w:tcPr>
          <w:p w14:paraId="45E717B5" w14:textId="77777777" w:rsidR="00AB4C8A" w:rsidRDefault="0078698E">
            <w:r>
              <w:t>Taha Wasmi Mohammed Ishaq Ahmed Sajid</w:t>
            </w:r>
          </w:p>
        </w:tc>
      </w:tr>
      <w:tr w:rsidR="00AB4C8A" w14:paraId="4C08D9A6" w14:textId="77777777">
        <w:tc>
          <w:tcPr>
            <w:tcW w:w="4320" w:type="dxa"/>
          </w:tcPr>
          <w:p w14:paraId="0E8CA296" w14:textId="77777777" w:rsidR="00AB4C8A" w:rsidRDefault="0078698E">
            <w:r>
              <w:t>Designation:</w:t>
            </w:r>
          </w:p>
        </w:tc>
        <w:tc>
          <w:tcPr>
            <w:tcW w:w="4320" w:type="dxa"/>
          </w:tcPr>
          <w:p w14:paraId="4445FD07" w14:textId="77777777" w:rsidR="00AB4C8A" w:rsidRDefault="0078698E">
            <w:r>
              <w:t>Front End Developer</w:t>
            </w:r>
          </w:p>
        </w:tc>
      </w:tr>
      <w:tr w:rsidR="00AB4C8A" w14:paraId="7DFAC44A" w14:textId="77777777">
        <w:tc>
          <w:tcPr>
            <w:tcW w:w="4320" w:type="dxa"/>
          </w:tcPr>
          <w:p w14:paraId="0A92828F" w14:textId="77777777" w:rsidR="00AB4C8A" w:rsidRDefault="0078698E">
            <w:r>
              <w:t>Date of Joining:</w:t>
            </w:r>
          </w:p>
        </w:tc>
        <w:tc>
          <w:tcPr>
            <w:tcW w:w="4320" w:type="dxa"/>
          </w:tcPr>
          <w:p w14:paraId="31A765D7" w14:textId="77777777" w:rsidR="00AB4C8A" w:rsidRDefault="0078698E">
            <w:r>
              <w:t>10-Mar-2025</w:t>
            </w:r>
          </w:p>
        </w:tc>
      </w:tr>
      <w:tr w:rsidR="00AB4C8A" w14:paraId="7533BDF9" w14:textId="77777777">
        <w:tc>
          <w:tcPr>
            <w:tcW w:w="4320" w:type="dxa"/>
          </w:tcPr>
          <w:p w14:paraId="18494D43" w14:textId="77777777" w:rsidR="00AB4C8A" w:rsidRDefault="0078698E">
            <w:r>
              <w:t>Payment Mode:</w:t>
            </w:r>
          </w:p>
        </w:tc>
        <w:tc>
          <w:tcPr>
            <w:tcW w:w="4320" w:type="dxa"/>
          </w:tcPr>
          <w:p w14:paraId="4F25B8EA" w14:textId="77777777" w:rsidR="00AB4C8A" w:rsidRDefault="0078698E">
            <w:r>
              <w:t>Cash</w:t>
            </w:r>
          </w:p>
        </w:tc>
      </w:tr>
      <w:tr w:rsidR="00AB4C8A" w14:paraId="7EE71487" w14:textId="77777777">
        <w:tc>
          <w:tcPr>
            <w:tcW w:w="4320" w:type="dxa"/>
          </w:tcPr>
          <w:p w14:paraId="5D0BF8E9" w14:textId="77777777" w:rsidR="00AB4C8A" w:rsidRDefault="0078698E">
            <w:r>
              <w:t>Payable Days:</w:t>
            </w:r>
          </w:p>
        </w:tc>
        <w:tc>
          <w:tcPr>
            <w:tcW w:w="4320" w:type="dxa"/>
          </w:tcPr>
          <w:p w14:paraId="2F58DB70" w14:textId="77777777" w:rsidR="00AB4C8A" w:rsidRDefault="0078698E">
            <w:r>
              <w:t>31</w:t>
            </w:r>
          </w:p>
        </w:tc>
      </w:tr>
    </w:tbl>
    <w:p w14:paraId="020B6BC5" w14:textId="77777777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AB4C8A" w14:paraId="26AD3AB8" w14:textId="77777777">
        <w:tc>
          <w:tcPr>
            <w:tcW w:w="2880" w:type="dxa"/>
          </w:tcPr>
          <w:p w14:paraId="0B320743" w14:textId="77777777" w:rsidR="00AB4C8A" w:rsidRDefault="0078698E">
            <w:r>
              <w:t>Heads</w:t>
            </w:r>
          </w:p>
        </w:tc>
        <w:tc>
          <w:tcPr>
            <w:tcW w:w="2880" w:type="dxa"/>
          </w:tcPr>
          <w:p w14:paraId="194D4CA4" w14:textId="77777777" w:rsidR="00AB4C8A" w:rsidRDefault="0078698E">
            <w:r>
              <w:t>Amount</w:t>
            </w:r>
          </w:p>
        </w:tc>
        <w:tc>
          <w:tcPr>
            <w:tcW w:w="2880" w:type="dxa"/>
          </w:tcPr>
          <w:p w14:paraId="4581FBFF" w14:textId="77777777" w:rsidR="00AB4C8A" w:rsidRDefault="0078698E">
            <w:r>
              <w:t>Remarks</w:t>
            </w:r>
          </w:p>
        </w:tc>
      </w:tr>
      <w:tr w:rsidR="00AB4C8A" w14:paraId="1E03A36B" w14:textId="77777777">
        <w:tc>
          <w:tcPr>
            <w:tcW w:w="2880" w:type="dxa"/>
          </w:tcPr>
          <w:p w14:paraId="5EB2752A" w14:textId="506ED993" w:rsidR="00AB4C8A" w:rsidRDefault="0078698E">
            <w:r>
              <w:t xml:space="preserve">Basic </w:t>
            </w:r>
          </w:p>
        </w:tc>
        <w:tc>
          <w:tcPr>
            <w:tcW w:w="2880" w:type="dxa"/>
          </w:tcPr>
          <w:p w14:paraId="7F45C1AB" w14:textId="4D58F7E7" w:rsidR="00AB4C8A" w:rsidRDefault="0078698E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3223AF2A" w14:textId="77777777" w:rsidR="00AB4C8A" w:rsidRDefault="00AB4C8A"/>
        </w:tc>
      </w:tr>
      <w:tr w:rsidR="00AB4C8A" w14:paraId="62A77843" w14:textId="77777777">
        <w:tc>
          <w:tcPr>
            <w:tcW w:w="2880" w:type="dxa"/>
          </w:tcPr>
          <w:p w14:paraId="0CA10C74" w14:textId="77777777" w:rsidR="00AB4C8A" w:rsidRDefault="0078698E">
            <w:r>
              <w:t>Medical Reimbursement</w:t>
            </w:r>
          </w:p>
        </w:tc>
        <w:tc>
          <w:tcPr>
            <w:tcW w:w="2880" w:type="dxa"/>
          </w:tcPr>
          <w:p w14:paraId="196763AF" w14:textId="77777777" w:rsidR="00AB4C8A" w:rsidRDefault="0078698E">
            <w:r>
              <w:t>0</w:t>
            </w:r>
          </w:p>
        </w:tc>
        <w:tc>
          <w:tcPr>
            <w:tcW w:w="2880" w:type="dxa"/>
          </w:tcPr>
          <w:p w14:paraId="2E67E420" w14:textId="77777777" w:rsidR="00AB4C8A" w:rsidRDefault="00AB4C8A"/>
        </w:tc>
      </w:tr>
      <w:tr w:rsidR="00AB4C8A" w14:paraId="353FE3F2" w14:textId="77777777">
        <w:tc>
          <w:tcPr>
            <w:tcW w:w="2880" w:type="dxa"/>
          </w:tcPr>
          <w:p w14:paraId="4DBD9DF9" w14:textId="77777777" w:rsidR="00AB4C8A" w:rsidRDefault="0078698E">
            <w:r>
              <w:t>Conveyance Allowance</w:t>
            </w:r>
          </w:p>
        </w:tc>
        <w:tc>
          <w:tcPr>
            <w:tcW w:w="2880" w:type="dxa"/>
          </w:tcPr>
          <w:p w14:paraId="7E62280E" w14:textId="77777777" w:rsidR="00AB4C8A" w:rsidRDefault="0078698E">
            <w:r>
              <w:t>0</w:t>
            </w:r>
          </w:p>
        </w:tc>
        <w:tc>
          <w:tcPr>
            <w:tcW w:w="2880" w:type="dxa"/>
          </w:tcPr>
          <w:p w14:paraId="16A78FAF" w14:textId="77777777" w:rsidR="00AB4C8A" w:rsidRDefault="00AB4C8A"/>
        </w:tc>
      </w:tr>
      <w:tr w:rsidR="00AB4C8A" w14:paraId="656E135E" w14:textId="77777777">
        <w:tc>
          <w:tcPr>
            <w:tcW w:w="2880" w:type="dxa"/>
          </w:tcPr>
          <w:p w14:paraId="6F189DAB" w14:textId="77777777" w:rsidR="00AB4C8A" w:rsidRDefault="0078698E">
            <w:r>
              <w:t>Other Allowances</w:t>
            </w:r>
          </w:p>
        </w:tc>
        <w:tc>
          <w:tcPr>
            <w:tcW w:w="2880" w:type="dxa"/>
          </w:tcPr>
          <w:p w14:paraId="1E659266" w14:textId="77777777" w:rsidR="00AB4C8A" w:rsidRDefault="0078698E">
            <w:r>
              <w:t>0</w:t>
            </w:r>
          </w:p>
        </w:tc>
        <w:tc>
          <w:tcPr>
            <w:tcW w:w="2880" w:type="dxa"/>
          </w:tcPr>
          <w:p w14:paraId="39AE0E79" w14:textId="77777777" w:rsidR="00AB4C8A" w:rsidRDefault="00AB4C8A"/>
        </w:tc>
      </w:tr>
      <w:tr w:rsidR="00AB4C8A" w14:paraId="030B94FF" w14:textId="77777777">
        <w:tc>
          <w:tcPr>
            <w:tcW w:w="2880" w:type="dxa"/>
          </w:tcPr>
          <w:p w14:paraId="4AE9EE11" w14:textId="77777777" w:rsidR="00AB4C8A" w:rsidRDefault="0078698E">
            <w:r>
              <w:t>Total Gross Income (CTC)</w:t>
            </w:r>
          </w:p>
        </w:tc>
        <w:tc>
          <w:tcPr>
            <w:tcW w:w="2880" w:type="dxa"/>
          </w:tcPr>
          <w:p w14:paraId="0B5ED1C1" w14:textId="3ABCBD56" w:rsidR="00AB4C8A" w:rsidRDefault="0078698E">
            <w:r>
              <w:t>1</w:t>
            </w:r>
            <w:r w:rsidR="006E1424">
              <w:t>0</w:t>
            </w:r>
            <w:r>
              <w:t>,000</w:t>
            </w:r>
          </w:p>
        </w:tc>
        <w:tc>
          <w:tcPr>
            <w:tcW w:w="2880" w:type="dxa"/>
          </w:tcPr>
          <w:p w14:paraId="4FA188D8" w14:textId="77777777" w:rsidR="00AB4C8A" w:rsidRDefault="00AB4C8A"/>
        </w:tc>
      </w:tr>
    </w:tbl>
    <w:p w14:paraId="6E5FBBE6" w14:textId="77777777" w:rsidR="00AB4C8A" w:rsidRDefault="00AB4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B4C8A" w14:paraId="7E4847A4" w14:textId="77777777">
        <w:tc>
          <w:tcPr>
            <w:tcW w:w="4320" w:type="dxa"/>
          </w:tcPr>
          <w:p w14:paraId="69B84869" w14:textId="77777777" w:rsidR="00AB4C8A" w:rsidRDefault="0078698E">
            <w:r>
              <w:t>Deductions</w:t>
            </w:r>
          </w:p>
        </w:tc>
        <w:tc>
          <w:tcPr>
            <w:tcW w:w="4320" w:type="dxa"/>
          </w:tcPr>
          <w:p w14:paraId="5DBEDD9A" w14:textId="77777777" w:rsidR="00AB4C8A" w:rsidRDefault="00AB4C8A"/>
        </w:tc>
      </w:tr>
      <w:tr w:rsidR="00AB4C8A" w14:paraId="3223B305" w14:textId="77777777">
        <w:tc>
          <w:tcPr>
            <w:tcW w:w="4320" w:type="dxa"/>
          </w:tcPr>
          <w:p w14:paraId="35F15198" w14:textId="77777777" w:rsidR="00AB4C8A" w:rsidRDefault="0078698E">
            <w:r>
              <w:t>Provident Fund</w:t>
            </w:r>
          </w:p>
        </w:tc>
        <w:tc>
          <w:tcPr>
            <w:tcW w:w="4320" w:type="dxa"/>
          </w:tcPr>
          <w:p w14:paraId="05D4072B" w14:textId="77777777" w:rsidR="00AB4C8A" w:rsidRDefault="0078698E">
            <w:r>
              <w:t>0</w:t>
            </w:r>
          </w:p>
        </w:tc>
      </w:tr>
      <w:tr w:rsidR="00AB4C8A" w14:paraId="03AE6C00" w14:textId="77777777">
        <w:tc>
          <w:tcPr>
            <w:tcW w:w="4320" w:type="dxa"/>
          </w:tcPr>
          <w:p w14:paraId="1E979BB6" w14:textId="77777777" w:rsidR="00AB4C8A" w:rsidRDefault="0078698E">
            <w:r>
              <w:t>Professional Tax</w:t>
            </w:r>
          </w:p>
        </w:tc>
        <w:tc>
          <w:tcPr>
            <w:tcW w:w="4320" w:type="dxa"/>
          </w:tcPr>
          <w:p w14:paraId="393D673D" w14:textId="77777777" w:rsidR="00AB4C8A" w:rsidRDefault="0078698E">
            <w:r>
              <w:t>0</w:t>
            </w:r>
          </w:p>
        </w:tc>
      </w:tr>
      <w:tr w:rsidR="00AB4C8A" w14:paraId="3989D0B6" w14:textId="77777777">
        <w:tc>
          <w:tcPr>
            <w:tcW w:w="4320" w:type="dxa"/>
          </w:tcPr>
          <w:p w14:paraId="5571F17F" w14:textId="77777777" w:rsidR="00AB4C8A" w:rsidRDefault="0078698E">
            <w:r>
              <w:t>Total Deductions</w:t>
            </w:r>
          </w:p>
        </w:tc>
        <w:tc>
          <w:tcPr>
            <w:tcW w:w="4320" w:type="dxa"/>
          </w:tcPr>
          <w:p w14:paraId="0F4A8981" w14:textId="769C64CB" w:rsidR="00AB4C8A" w:rsidRDefault="0078698E">
            <w:r>
              <w:t>0</w:t>
            </w:r>
          </w:p>
        </w:tc>
      </w:tr>
    </w:tbl>
    <w:p w14:paraId="7718AE74" w14:textId="37F03527" w:rsidR="00AB4C8A" w:rsidRDefault="0078698E">
      <w:r>
        <w:br/>
        <w:t>Total Income: 1</w:t>
      </w:r>
      <w:r w:rsidR="006E1424">
        <w:t>0</w:t>
      </w:r>
      <w:r>
        <w:t>,000</w:t>
      </w:r>
      <w:r>
        <w:br/>
        <w:t xml:space="preserve">Net </w:t>
      </w:r>
      <w:r>
        <w:t>Income in March: 1</w:t>
      </w:r>
      <w:r w:rsidR="006E1424">
        <w:t>0</w:t>
      </w:r>
      <w:r>
        <w:t>,000</w:t>
      </w:r>
    </w:p>
    <w:p w14:paraId="08E99E44" w14:textId="248CB9E4" w:rsidR="00AB4C8A" w:rsidRDefault="0078698E">
      <w:r>
        <w:br/>
        <w:t>* This is an electronically generated document a</w:t>
      </w:r>
      <w:r>
        <w:t>nd does not require a signature. *</w:t>
      </w:r>
    </w:p>
    <w:p w14:paraId="10E88932" w14:textId="6DD52D1D" w:rsidR="006E1424" w:rsidRDefault="006E1424">
      <w:r w:rsidRPr="006E1424">
        <w:drawing>
          <wp:anchor distT="0" distB="0" distL="114300" distR="114300" simplePos="0" relativeHeight="251659264" behindDoc="0" locked="0" layoutInCell="1" allowOverlap="1" wp14:anchorId="2630A4DA" wp14:editId="3E9CABE0">
            <wp:simplePos x="0" y="0"/>
            <wp:positionH relativeFrom="column">
              <wp:posOffset>-1143000</wp:posOffset>
            </wp:positionH>
            <wp:positionV relativeFrom="paragraph">
              <wp:posOffset>585470</wp:posOffset>
            </wp:positionV>
            <wp:extent cx="7764780" cy="1271905"/>
            <wp:effectExtent l="0" t="0" r="7620" b="4445"/>
            <wp:wrapSquare wrapText="bothSides"/>
            <wp:docPr id="27876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14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060166">
    <w:abstractNumId w:val="8"/>
  </w:num>
  <w:num w:numId="2" w16cid:durableId="359211604">
    <w:abstractNumId w:val="6"/>
  </w:num>
  <w:num w:numId="3" w16cid:durableId="1984264616">
    <w:abstractNumId w:val="5"/>
  </w:num>
  <w:num w:numId="4" w16cid:durableId="744718014">
    <w:abstractNumId w:val="4"/>
  </w:num>
  <w:num w:numId="5" w16cid:durableId="446892486">
    <w:abstractNumId w:val="7"/>
  </w:num>
  <w:num w:numId="6" w16cid:durableId="668218636">
    <w:abstractNumId w:val="3"/>
  </w:num>
  <w:num w:numId="7" w16cid:durableId="1014306292">
    <w:abstractNumId w:val="2"/>
  </w:num>
  <w:num w:numId="8" w16cid:durableId="85157373">
    <w:abstractNumId w:val="1"/>
  </w:num>
  <w:num w:numId="9" w16cid:durableId="699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1424"/>
    <w:rsid w:val="00AA1D8D"/>
    <w:rsid w:val="00AB4C8A"/>
    <w:rsid w:val="00B47730"/>
    <w:rsid w:val="00C6606F"/>
    <w:rsid w:val="00CB0664"/>
    <w:rsid w:val="00D24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02D18"/>
  <w14:defaultImageDpi w14:val="300"/>
  <w15:docId w15:val="{88B685BB-E46F-4F7A-BC00-9184722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E14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Taha Wasmi</cp:lastModifiedBy>
  <cp:revision>2</cp:revision>
  <dcterms:created xsi:type="dcterms:W3CDTF">2025-07-09T17:47:00Z</dcterms:created>
  <dcterms:modified xsi:type="dcterms:W3CDTF">2025-07-09T17:47:00Z</dcterms:modified>
  <cp:category/>
</cp:coreProperties>
</file>