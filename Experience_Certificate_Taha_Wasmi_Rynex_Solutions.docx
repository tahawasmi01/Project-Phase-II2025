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A2A13" w14:textId="77777777" w:rsidR="002C0E2F" w:rsidRDefault="00055B5A" w:rsidP="00B4111D">
      <w:r>
        <w:rPr>
          <w:noProof/>
        </w:rPr>
        <w:drawing>
          <wp:anchor distT="0" distB="0" distL="114300" distR="114300" simplePos="0" relativeHeight="251658240" behindDoc="0" locked="0" layoutInCell="1" allowOverlap="1" wp14:anchorId="57D2C226" wp14:editId="459998E6">
            <wp:simplePos x="0" y="0"/>
            <wp:positionH relativeFrom="margin">
              <wp:posOffset>-914400</wp:posOffset>
            </wp:positionH>
            <wp:positionV relativeFrom="margin">
              <wp:posOffset>-891540</wp:posOffset>
            </wp:positionV>
            <wp:extent cx="7772400" cy="1920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dd43e-9a59-4b2e-a2da-7fd2a392f9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D12DD" w14:textId="77777777" w:rsidR="002C0E2F" w:rsidRDefault="00055B5A">
      <w:pPr>
        <w:jc w:val="center"/>
      </w:pPr>
      <w:r>
        <w:rPr>
          <w:b/>
          <w:sz w:val="32"/>
        </w:rPr>
        <w:t>EXPERIENCE CERTIFICATE</w:t>
      </w:r>
    </w:p>
    <w:p w14:paraId="0C077D0D" w14:textId="2D289D0D" w:rsidR="00B4111D" w:rsidRPr="00B4111D" w:rsidRDefault="00055B5A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br/>
      </w:r>
      <w:r w:rsidRPr="00B4111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B4111D">
        <w:rPr>
          <w:rFonts w:ascii="Times New Roman" w:hAnsi="Times New Roman" w:cs="Times New Roman"/>
          <w:sz w:val="24"/>
          <w:szCs w:val="24"/>
        </w:rPr>
        <w:t>June 16, 2025</w:t>
      </w:r>
      <w:r w:rsidRPr="00B4111D">
        <w:rPr>
          <w:rFonts w:ascii="Times New Roman" w:hAnsi="Times New Roman" w:cs="Times New Roman"/>
          <w:sz w:val="24"/>
          <w:szCs w:val="24"/>
        </w:rPr>
        <w:br/>
      </w:r>
      <w:r w:rsidRPr="00B4111D">
        <w:rPr>
          <w:rFonts w:ascii="Times New Roman" w:hAnsi="Times New Roman" w:cs="Times New Roman"/>
          <w:sz w:val="24"/>
          <w:szCs w:val="24"/>
        </w:rPr>
        <w:br/>
      </w:r>
      <w:r w:rsidRPr="00B4111D">
        <w:rPr>
          <w:rFonts w:ascii="Times New Roman" w:hAnsi="Times New Roman" w:cs="Times New Roman"/>
          <w:bCs/>
          <w:sz w:val="24"/>
          <w:szCs w:val="24"/>
        </w:rPr>
        <w:t>This is to certify that M</w:t>
      </w:r>
      <w:r w:rsidR="00B4111D" w:rsidRPr="00B4111D">
        <w:rPr>
          <w:rFonts w:ascii="Times New Roman" w:hAnsi="Times New Roman" w:cs="Times New Roman"/>
          <w:bCs/>
          <w:sz w:val="24"/>
          <w:szCs w:val="24"/>
        </w:rPr>
        <w:t>s</w:t>
      </w:r>
      <w:r w:rsidRPr="00B4111D">
        <w:rPr>
          <w:rFonts w:ascii="Times New Roman" w:hAnsi="Times New Roman" w:cs="Times New Roman"/>
          <w:bCs/>
          <w:sz w:val="24"/>
          <w:szCs w:val="24"/>
        </w:rPr>
        <w:t xml:space="preserve">. Taha Wasmi has been working as a </w:t>
      </w:r>
      <w:r w:rsidR="00B4111D" w:rsidRPr="00B4111D">
        <w:rPr>
          <w:rFonts w:ascii="Times New Roman" w:hAnsi="Times New Roman" w:cs="Times New Roman"/>
          <w:bCs/>
          <w:sz w:val="24"/>
          <w:szCs w:val="24"/>
        </w:rPr>
        <w:t>Frontend Developer</w:t>
      </w:r>
      <w:r w:rsidRPr="00B4111D">
        <w:rPr>
          <w:rFonts w:ascii="Times New Roman" w:hAnsi="Times New Roman" w:cs="Times New Roman"/>
          <w:bCs/>
          <w:sz w:val="24"/>
          <w:szCs w:val="24"/>
        </w:rPr>
        <w:t xml:space="preserve"> Intern at Rynex Solutions from March 1</w:t>
      </w:r>
      <w:r w:rsidR="00B4111D" w:rsidRPr="00B4111D">
        <w:rPr>
          <w:rFonts w:ascii="Times New Roman" w:hAnsi="Times New Roman" w:cs="Times New Roman"/>
          <w:bCs/>
          <w:sz w:val="24"/>
          <w:szCs w:val="24"/>
        </w:rPr>
        <w:t>0</w:t>
      </w:r>
      <w:r w:rsidRPr="00B4111D">
        <w:rPr>
          <w:rFonts w:ascii="Times New Roman" w:hAnsi="Times New Roman" w:cs="Times New Roman"/>
          <w:bCs/>
          <w:sz w:val="24"/>
          <w:szCs w:val="24"/>
        </w:rPr>
        <w:t>, 2025</w:t>
      </w:r>
      <w:r w:rsidRPr="00B411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111D">
        <w:rPr>
          <w:rFonts w:ascii="Times New Roman" w:hAnsi="Times New Roman" w:cs="Times New Roman"/>
          <w:sz w:val="24"/>
          <w:szCs w:val="24"/>
        </w:rPr>
        <w:t>and is currently continuing h</w:t>
      </w:r>
      <w:r w:rsidR="00B4111D">
        <w:rPr>
          <w:rFonts w:ascii="Times New Roman" w:hAnsi="Times New Roman" w:cs="Times New Roman"/>
          <w:sz w:val="24"/>
          <w:szCs w:val="24"/>
        </w:rPr>
        <w:t>er</w:t>
      </w:r>
      <w:r w:rsidRPr="00B4111D">
        <w:rPr>
          <w:rFonts w:ascii="Times New Roman" w:hAnsi="Times New Roman" w:cs="Times New Roman"/>
          <w:sz w:val="24"/>
          <w:szCs w:val="24"/>
        </w:rPr>
        <w:t xml:space="preserve"> internship till date.</w:t>
      </w:r>
    </w:p>
    <w:p w14:paraId="0925441B" w14:textId="71D0CC76" w:rsidR="002C0E2F" w:rsidRPr="00B4111D" w:rsidRDefault="00055B5A">
      <w:pPr>
        <w:rPr>
          <w:rFonts w:ascii="Times New Roman" w:hAnsi="Times New Roman" w:cs="Times New Roman"/>
          <w:sz w:val="24"/>
          <w:szCs w:val="24"/>
        </w:rPr>
      </w:pPr>
      <w:r w:rsidRPr="00B4111D">
        <w:rPr>
          <w:rFonts w:ascii="Times New Roman" w:hAnsi="Times New Roman" w:cs="Times New Roman"/>
          <w:sz w:val="24"/>
          <w:szCs w:val="24"/>
        </w:rPr>
        <w:t xml:space="preserve"> As of today, </w:t>
      </w:r>
      <w:r w:rsidR="00B4111D" w:rsidRPr="00B4111D">
        <w:rPr>
          <w:rFonts w:ascii="Times New Roman" w:hAnsi="Times New Roman" w:cs="Times New Roman"/>
          <w:sz w:val="24"/>
          <w:szCs w:val="24"/>
        </w:rPr>
        <w:t>s</w:t>
      </w:r>
      <w:r w:rsidRPr="00B4111D">
        <w:rPr>
          <w:rFonts w:ascii="Times New Roman" w:hAnsi="Times New Roman" w:cs="Times New Roman"/>
          <w:sz w:val="24"/>
          <w:szCs w:val="24"/>
        </w:rPr>
        <w:t xml:space="preserve">he has successfully completed nearly four months of internship. Throughout this period, </w:t>
      </w:r>
      <w:r w:rsidR="00B4111D">
        <w:rPr>
          <w:rFonts w:ascii="Times New Roman" w:hAnsi="Times New Roman" w:cs="Times New Roman"/>
          <w:sz w:val="24"/>
          <w:szCs w:val="24"/>
        </w:rPr>
        <w:t>s</w:t>
      </w:r>
      <w:r w:rsidRPr="00B4111D">
        <w:rPr>
          <w:rFonts w:ascii="Times New Roman" w:hAnsi="Times New Roman" w:cs="Times New Roman"/>
          <w:sz w:val="24"/>
          <w:szCs w:val="24"/>
        </w:rPr>
        <w:t xml:space="preserve">he has been actively involved in key projects such as the </w:t>
      </w:r>
      <w:r w:rsidR="00B4111D">
        <w:rPr>
          <w:rFonts w:ascii="Times New Roman" w:hAnsi="Times New Roman" w:cs="Times New Roman"/>
          <w:sz w:val="24"/>
          <w:szCs w:val="24"/>
        </w:rPr>
        <w:t>Weather Forecasting Web App</w:t>
      </w:r>
      <w:r w:rsidRPr="00B4111D">
        <w:rPr>
          <w:rFonts w:ascii="Times New Roman" w:hAnsi="Times New Roman" w:cs="Times New Roman"/>
          <w:sz w:val="24"/>
          <w:szCs w:val="24"/>
        </w:rPr>
        <w:t xml:space="preserve"> and the Real-Time Event Booking Interface, where </w:t>
      </w:r>
      <w:r w:rsidR="00B4111D">
        <w:rPr>
          <w:rFonts w:ascii="Times New Roman" w:hAnsi="Times New Roman" w:cs="Times New Roman"/>
          <w:sz w:val="24"/>
          <w:szCs w:val="24"/>
        </w:rPr>
        <w:t>s</w:t>
      </w:r>
      <w:r w:rsidRPr="00B4111D">
        <w:rPr>
          <w:rFonts w:ascii="Times New Roman" w:hAnsi="Times New Roman" w:cs="Times New Roman"/>
          <w:sz w:val="24"/>
          <w:szCs w:val="24"/>
        </w:rPr>
        <w:t xml:space="preserve">he demonstrated exceptional skills in user interface design, </w:t>
      </w:r>
      <w:r w:rsidR="00B4111D">
        <w:rPr>
          <w:rFonts w:ascii="Times New Roman" w:hAnsi="Times New Roman" w:cs="Times New Roman"/>
          <w:sz w:val="24"/>
          <w:szCs w:val="24"/>
        </w:rPr>
        <w:t xml:space="preserve">web developing, </w:t>
      </w:r>
      <w:r w:rsidRPr="00B4111D">
        <w:rPr>
          <w:rFonts w:ascii="Times New Roman" w:hAnsi="Times New Roman" w:cs="Times New Roman"/>
          <w:sz w:val="24"/>
          <w:szCs w:val="24"/>
        </w:rPr>
        <w:t>wireframing, and prototyping.</w:t>
      </w:r>
      <w:r w:rsidRPr="00B4111D">
        <w:rPr>
          <w:rFonts w:ascii="Times New Roman" w:hAnsi="Times New Roman" w:cs="Times New Roman"/>
          <w:sz w:val="24"/>
          <w:szCs w:val="24"/>
        </w:rPr>
        <w:br/>
      </w:r>
      <w:r w:rsidRPr="00B4111D">
        <w:rPr>
          <w:rFonts w:ascii="Times New Roman" w:hAnsi="Times New Roman" w:cs="Times New Roman"/>
          <w:sz w:val="24"/>
          <w:szCs w:val="24"/>
        </w:rPr>
        <w:br/>
        <w:t>We appreciate M</w:t>
      </w:r>
      <w:r w:rsidR="00B4111D">
        <w:rPr>
          <w:rFonts w:ascii="Times New Roman" w:hAnsi="Times New Roman" w:cs="Times New Roman"/>
          <w:sz w:val="24"/>
          <w:szCs w:val="24"/>
        </w:rPr>
        <w:t>s</w:t>
      </w:r>
      <w:r w:rsidRPr="00B4111D">
        <w:rPr>
          <w:rFonts w:ascii="Times New Roman" w:hAnsi="Times New Roman" w:cs="Times New Roman"/>
          <w:sz w:val="24"/>
          <w:szCs w:val="24"/>
        </w:rPr>
        <w:t>. Taha Wasmi’s contributions and dedication during this period, and we look forward to h</w:t>
      </w:r>
      <w:r w:rsidR="00B4111D">
        <w:rPr>
          <w:rFonts w:ascii="Times New Roman" w:hAnsi="Times New Roman" w:cs="Times New Roman"/>
          <w:sz w:val="24"/>
          <w:szCs w:val="24"/>
        </w:rPr>
        <w:t>er</w:t>
      </w:r>
      <w:r w:rsidRPr="00B4111D">
        <w:rPr>
          <w:rFonts w:ascii="Times New Roman" w:hAnsi="Times New Roman" w:cs="Times New Roman"/>
          <w:sz w:val="24"/>
          <w:szCs w:val="24"/>
        </w:rPr>
        <w:t xml:space="preserve"> continued success as </w:t>
      </w:r>
      <w:r w:rsidR="00B4111D">
        <w:rPr>
          <w:rFonts w:ascii="Times New Roman" w:hAnsi="Times New Roman" w:cs="Times New Roman"/>
          <w:sz w:val="24"/>
          <w:szCs w:val="24"/>
        </w:rPr>
        <w:t>s</w:t>
      </w:r>
      <w:r w:rsidRPr="00B4111D">
        <w:rPr>
          <w:rFonts w:ascii="Times New Roman" w:hAnsi="Times New Roman" w:cs="Times New Roman"/>
          <w:sz w:val="24"/>
          <w:szCs w:val="24"/>
        </w:rPr>
        <w:t>he completes the remainder of h</w:t>
      </w:r>
      <w:r w:rsidR="00B4111D">
        <w:rPr>
          <w:rFonts w:ascii="Times New Roman" w:hAnsi="Times New Roman" w:cs="Times New Roman"/>
          <w:sz w:val="24"/>
          <w:szCs w:val="24"/>
        </w:rPr>
        <w:t>er</w:t>
      </w:r>
      <w:r w:rsidRPr="00B4111D">
        <w:rPr>
          <w:rFonts w:ascii="Times New Roman" w:hAnsi="Times New Roman" w:cs="Times New Roman"/>
          <w:sz w:val="24"/>
          <w:szCs w:val="24"/>
        </w:rPr>
        <w:t xml:space="preserve"> internship with us.</w:t>
      </w:r>
      <w:r w:rsidRPr="00B4111D">
        <w:rPr>
          <w:rFonts w:ascii="Times New Roman" w:hAnsi="Times New Roman" w:cs="Times New Roman"/>
          <w:sz w:val="24"/>
          <w:szCs w:val="24"/>
        </w:rPr>
        <w:br/>
      </w:r>
      <w:r w:rsidRPr="00B4111D">
        <w:rPr>
          <w:rFonts w:ascii="Times New Roman" w:hAnsi="Times New Roman" w:cs="Times New Roman"/>
          <w:sz w:val="24"/>
          <w:szCs w:val="24"/>
        </w:rPr>
        <w:br/>
        <w:t>This certificate is being issued upon h</w:t>
      </w:r>
      <w:r w:rsidR="00B4111D">
        <w:rPr>
          <w:rFonts w:ascii="Times New Roman" w:hAnsi="Times New Roman" w:cs="Times New Roman"/>
          <w:sz w:val="24"/>
          <w:szCs w:val="24"/>
        </w:rPr>
        <w:t>er</w:t>
      </w:r>
      <w:r w:rsidRPr="00B4111D">
        <w:rPr>
          <w:rFonts w:ascii="Times New Roman" w:hAnsi="Times New Roman" w:cs="Times New Roman"/>
          <w:sz w:val="24"/>
          <w:szCs w:val="24"/>
        </w:rPr>
        <w:t xml:space="preserve"> request for academic purposes.</w:t>
      </w:r>
      <w:r w:rsidRPr="00B4111D">
        <w:rPr>
          <w:rFonts w:ascii="Times New Roman" w:hAnsi="Times New Roman" w:cs="Times New Roman"/>
          <w:sz w:val="24"/>
          <w:szCs w:val="24"/>
        </w:rPr>
        <w:br/>
      </w:r>
      <w:r w:rsidRPr="00B4111D">
        <w:rPr>
          <w:rFonts w:ascii="Times New Roman" w:hAnsi="Times New Roman" w:cs="Times New Roman"/>
          <w:sz w:val="24"/>
          <w:szCs w:val="24"/>
        </w:rPr>
        <w:br/>
      </w:r>
      <w:r w:rsidRPr="00B4111D">
        <w:rPr>
          <w:rFonts w:ascii="Times New Roman" w:hAnsi="Times New Roman" w:cs="Times New Roman"/>
          <w:sz w:val="24"/>
          <w:szCs w:val="24"/>
        </w:rPr>
        <w:br/>
        <w:t>Sincerely,</w:t>
      </w:r>
      <w:r w:rsidRPr="00B4111D">
        <w:rPr>
          <w:rFonts w:ascii="Times New Roman" w:hAnsi="Times New Roman" w:cs="Times New Roman"/>
          <w:sz w:val="24"/>
          <w:szCs w:val="24"/>
        </w:rPr>
        <w:br/>
      </w:r>
      <w:r w:rsidRPr="00B4111D">
        <w:rPr>
          <w:rFonts w:ascii="Times New Roman" w:hAnsi="Times New Roman" w:cs="Times New Roman"/>
          <w:sz w:val="24"/>
          <w:szCs w:val="24"/>
        </w:rPr>
        <w:br/>
      </w:r>
    </w:p>
    <w:p w14:paraId="704EA619" w14:textId="78AC1DB7" w:rsidR="00B4111D" w:rsidRPr="00B4111D" w:rsidRDefault="00055B5A">
      <w:pPr>
        <w:rPr>
          <w:rFonts w:ascii="Times New Roman" w:hAnsi="Times New Roman" w:cs="Times New Roman"/>
          <w:sz w:val="24"/>
          <w:szCs w:val="24"/>
        </w:rPr>
      </w:pPr>
      <w:r w:rsidRPr="00B4111D">
        <w:rPr>
          <w:rFonts w:ascii="Times New Roman" w:hAnsi="Times New Roman" w:cs="Times New Roman"/>
          <w:sz w:val="24"/>
          <w:szCs w:val="24"/>
        </w:rPr>
        <w:t>HR Department</w:t>
      </w:r>
      <w:r w:rsidRPr="00B4111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4111D">
        <w:rPr>
          <w:rFonts w:ascii="Times New Roman" w:hAnsi="Times New Roman" w:cs="Times New Roman"/>
          <w:sz w:val="24"/>
          <w:szCs w:val="24"/>
        </w:rPr>
        <w:t>Rynex</w:t>
      </w:r>
      <w:proofErr w:type="spellEnd"/>
      <w:r w:rsidRPr="00B4111D">
        <w:rPr>
          <w:rFonts w:ascii="Times New Roman" w:hAnsi="Times New Roman" w:cs="Times New Roman"/>
          <w:sz w:val="24"/>
          <w:szCs w:val="24"/>
        </w:rPr>
        <w:t xml:space="preserve"> Solutions</w:t>
      </w:r>
      <w:r w:rsidRPr="00B4111D">
        <w:rPr>
          <w:rFonts w:ascii="Times New Roman" w:hAnsi="Times New Roman" w:cs="Times New Roman"/>
          <w:sz w:val="24"/>
          <w:szCs w:val="24"/>
        </w:rPr>
        <w:br/>
      </w:r>
      <w:r w:rsidR="00B4111D" w:rsidRPr="00B411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FCDE14" wp14:editId="2F97EAA2">
            <wp:extent cx="3345180" cy="1609725"/>
            <wp:effectExtent l="0" t="0" r="7620" b="9525"/>
            <wp:docPr id="148610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02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650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11D" w:rsidRPr="00B4111D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707283">
    <w:abstractNumId w:val="8"/>
  </w:num>
  <w:num w:numId="2" w16cid:durableId="935946130">
    <w:abstractNumId w:val="6"/>
  </w:num>
  <w:num w:numId="3" w16cid:durableId="894658853">
    <w:abstractNumId w:val="5"/>
  </w:num>
  <w:num w:numId="4" w16cid:durableId="1859925376">
    <w:abstractNumId w:val="4"/>
  </w:num>
  <w:num w:numId="5" w16cid:durableId="769080936">
    <w:abstractNumId w:val="7"/>
  </w:num>
  <w:num w:numId="6" w16cid:durableId="440150050">
    <w:abstractNumId w:val="3"/>
  </w:num>
  <w:num w:numId="7" w16cid:durableId="959995869">
    <w:abstractNumId w:val="2"/>
  </w:num>
  <w:num w:numId="8" w16cid:durableId="283539114">
    <w:abstractNumId w:val="1"/>
  </w:num>
  <w:num w:numId="9" w16cid:durableId="136416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B5A"/>
    <w:rsid w:val="0006063C"/>
    <w:rsid w:val="0015074B"/>
    <w:rsid w:val="0029639D"/>
    <w:rsid w:val="002C0E2F"/>
    <w:rsid w:val="00326F90"/>
    <w:rsid w:val="004E4C8E"/>
    <w:rsid w:val="00AA1D8D"/>
    <w:rsid w:val="00AD0DAC"/>
    <w:rsid w:val="00B4111D"/>
    <w:rsid w:val="00B47730"/>
    <w:rsid w:val="00C402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49F65"/>
  <w14:defaultImageDpi w14:val="300"/>
  <w15:docId w15:val="{CC7EF441-D4F9-43F2-A9DD-5892D1BD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Taha Wasmi</cp:lastModifiedBy>
  <cp:revision>2</cp:revision>
  <dcterms:created xsi:type="dcterms:W3CDTF">2025-06-16T19:16:00Z</dcterms:created>
  <dcterms:modified xsi:type="dcterms:W3CDTF">2025-06-16T19:16:00Z</dcterms:modified>
  <cp:category/>
</cp:coreProperties>
</file>